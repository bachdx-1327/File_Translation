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Times New Roman" w:hAnsi="Times New Roman"/>
          <w:b/>
          <w:sz w:val="24"/>
          <w:u w:val="single"/>
        </w:rPr>
        <w:t>Mục lục:</w:t>
      </w:r>
    </w:p>
    <w:p>
      <w:pPr/>
      <w:r>
        <w:rPr>
          <w:rFonts w:ascii="Times New Roman" w:hAnsi="Times New Roman"/>
          <w:sz w:val="24"/>
        </w:rPr>
      </w:r>
    </w:p>
    <w:p>
      <w:pPr>
        <w:pStyle w:val="Title"/>
        <w:jc w:val="center"/>
      </w:pPr>
      <w:r>
        <w:rPr>
          <w:rFonts w:ascii="Times New Roman" w:hAnsi="Times New Roman"/>
          <w:b/>
          <w:sz w:val="48"/>
        </w:rPr>
        <w:t xml:space="preserve">Hướng dẫn chạy script tổng hợp thông tin các phần mềm cài đặt trên máy </w:t>
      </w:r>
    </w:p>
    <w:p>
      <w:pPr>
        <w:pStyle w:val="Heading1"/>
      </w:pPr>
      <w:r>
        <w:rPr>
          <w:rFonts w:ascii="Times New Roman" w:hAnsi="Times New Roman"/>
          <w:b/>
        </w:rPr>
        <w:t>Đối với Window:</w:t>
      </w:r>
    </w:p>
    <w:p>
      <w:pPr/>
      <w:r>
        <w:rPr>
          <w:rFonts w:ascii="Times New Roman" w:hAnsi="Times New Roman"/>
          <w:b/>
          <w:sz w:val="24"/>
        </w:rPr>
        <w:t xml:space="preserve">Bước 1: </w:t>
      </w:r>
      <w:r>
        <w:rPr>
          <w:rFonts w:ascii="Times New Roman" w:hAnsi="Times New Roman"/>
          <w:sz w:val="24"/>
        </w:rPr>
        <w:t>Truy cập vào folder dưới đây:</w:t>
      </w:r>
    </w:p>
    <w:p>
      <w:pPr/>
      <w:r>
        <w:t>old_text</w:t>
      </w:r>
    </w:p>
    <w:p>
      <w:pPr/>
    </w:p>
    <w:p>
      <w:pPr/>
      <w:r>
        <w:rPr>
          <w:rFonts w:ascii="Times New Roman" w:hAnsi="Times New Roman"/>
          <w:sz w:val="24"/>
        </w:rPr>
        <w:t>Trong thư mục mới hiện ra 3 script, bạn download file script</w:t>
      </w:r>
      <w:r>
        <w:rPr>
          <w:rFonts w:ascii="Times New Roman" w:hAnsi="Times New Roman"/>
          <w:b/>
          <w:sz w:val="24"/>
        </w:rPr>
        <w:t xml:space="preserve"> </w:t>
      </w:r>
      <w:r>
        <w:rPr>
          <w:rFonts w:ascii="Times New Roman" w:hAnsi="Times New Roman"/>
          <w:b/>
          <w:sz w:val="24"/>
        </w:rPr>
        <w:t>window-docker.ISO.HN.ps1</w:t>
      </w:r>
      <w:r>
        <w:rPr>
          <w:rFonts w:ascii="Times New Roman" w:hAnsi="Times New Roman"/>
          <w:sz w:val="24"/>
        </w:rPr>
        <w:t xml:space="preserve"> về và copy sang thư mục </w:t>
      </w:r>
      <w:r>
        <w:rPr>
          <w:rFonts w:ascii="Times New Roman" w:hAnsi="Times New Roman"/>
          <w:b/>
          <w:sz w:val="24"/>
        </w:rPr>
        <w:t>C:\Users\Public</w:t>
      </w:r>
      <w:r>
        <w:rPr>
          <w:rFonts w:ascii="Times New Roman" w:hAnsi="Times New Roman"/>
          <w:sz w:val="24"/>
        </w:rPr>
        <w:t xml:space="preserve"> trong ổ C. </w:t>
      </w:r>
    </w:p>
    <w:p>
      <w:pPr/>
      <w:r>
        <w:rPr>
          <w:rFonts w:ascii="Times New Roman" w:hAnsi="Times New Roman"/>
          <w:b/>
          <w:sz w:val="24"/>
          <w:u w:val="single"/>
        </w:rPr>
        <w:t>*Lưu ý:</w:t>
      </w:r>
      <w:r>
        <w:rPr>
          <w:rFonts w:ascii="Times New Roman" w:hAnsi="Times New Roman"/>
          <w:b/>
          <w:sz w:val="24"/>
        </w:rPr>
        <w:t xml:space="preserve"> </w:t>
      </w:r>
      <w:r>
        <w:rPr>
          <w:rFonts w:ascii="Times New Roman" w:hAnsi="Times New Roman"/>
          <w:sz w:val="24"/>
        </w:rPr>
        <w:t>nếu như các bạn đã có sẵn file cũ trong thư mục này. Hãy xóa file cũ đi và copy file mới vào. Tránh để file có đuôi có số (1), (2), ...</w:t>
      </w:r>
    </w:p>
    <w:p>
      <w:pPr>
        <w:jc w:val="center"/>
      </w:pPr>
      <w:r/>
    </w:p>
    <w:p>
      <w:pPr/>
      <w:r>
        <w:rPr>
          <w:rFonts w:ascii="Times New Roman" w:hAnsi="Times New Roman"/>
          <w:b/>
          <w:sz w:val="24"/>
        </w:rPr>
      </w:r>
    </w:p>
    <w:p>
      <w:pPr/>
      <w:r>
        <w:rPr>
          <w:rFonts w:ascii="Times New Roman" w:hAnsi="Times New Roman"/>
          <w:b/>
          <w:sz w:val="24"/>
        </w:rPr>
      </w:r>
    </w:p>
    <w:p>
      <w:pPr/>
      <w:r>
        <w:rPr>
          <w:rFonts w:ascii="Times New Roman" w:hAnsi="Times New Roman"/>
          <w:b/>
          <w:sz w:val="24"/>
        </w:rPr>
        <w:t>Bước 2:</w:t>
      </w:r>
      <w:r>
        <w:rPr>
          <w:rFonts w:ascii="Times New Roman" w:hAnsi="Times New Roman"/>
          <w:sz w:val="24"/>
        </w:rPr>
        <w:t xml:space="preserve"> Chạy 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